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Power Apps Practical Tasks</w:t>
      </w:r>
    </w:p>
    <w:p>
      <w:pPr>
        <w:pStyle w:val="Heading2"/>
      </w:pPr>
      <w:r>
        <w:t>Task 1: Display Greeting</w:t>
      </w:r>
    </w:p>
    <w:p>
      <w:r>
        <w:br/>
        <w:t>Create a simple Canvas App that displays a greeting. The result should be a screen with the text "Hello, World!" in dark blue on a light blue background.</w:t>
        <w:br/>
        <w:br/>
        <w:t>Steps:</w:t>
        <w:br/>
        <w:t>- Create a Canvas App</w:t>
        <w:br/>
        <w:t>- Add a Label with the text "Hello, World!"</w:t>
        <w:br/>
        <w:t>- Set Screen1.Fill to light blue</w:t>
        <w:br/>
        <w:t>- Set Label.Color to dark blue</w:t>
        <w:br/>
      </w:r>
    </w:p>
    <w:p>
      <w:pPr>
        <w:pStyle w:val="Heading2"/>
      </w:pPr>
      <w:r>
        <w:t>Task 2: Simple Form</w:t>
      </w:r>
    </w:p>
    <w:p>
      <w:r>
        <w:br/>
        <w:t>Create a form with two input fields — for name and city. After clicking the "Show Info" button, a popup will display the entered data in the format: Name: John, City: Kyiv.</w:t>
        <w:br/>
        <w:br/>
        <w:t>Steps:</w:t>
        <w:br/>
        <w:t>- Create a Canvas App</w:t>
        <w:br/>
        <w:t>- Add two TextInputs: txtName and txtCity</w:t>
        <w:br/>
        <w:t>- Add a Button labeled "Show Info"</w:t>
        <w:br/>
        <w:t>- In the button's OnSelect property, enter the Notify function to display the message</w:t>
        <w:br/>
        <w:br/>
        <w:t>The Notify function takes at least two parameters: the message text and the message type (e.g., NotificationType.Information).</w:t>
        <w:br/>
        <w:t>To concatenate values, use the &amp; operator:</w:t>
        <w:br/>
        <w:t>Notify("Name: " &amp; txtName.Text &amp; ", City: " &amp; txtCity.Text, NotificationType.Information)</w:t>
        <w:br/>
      </w:r>
    </w:p>
    <w:p>
      <w:pPr>
        <w:pStyle w:val="Heading2"/>
      </w:pPr>
      <w:r>
        <w:t>Task 3: Unit Converter App</w:t>
      </w:r>
    </w:p>
    <w:p>
      <w:r>
        <w:br/>
        <w:t>Create a Unit Converter App where users can convert Length, Weight, and Temperature using a corresponding button. Input a value, select a type, and get the result instantly.</w:t>
        <w:br/>
        <w:br/>
        <w:t>Interface Elements:</w:t>
        <w:br/>
        <w:t>- Header: "Unit Converter" using Text Label</w:t>
        <w:br/>
        <w:t>- Input Field: Text Input labeled "Enter Value"</w:t>
        <w:br/>
        <w:t>- Buttons: Convert Meters to Kilometers, Grams to Kilograms, Celsius to Fahrenheit</w:t>
        <w:br/>
        <w:t>- Result Display: Text Label showing result immediately after pressing the button</w:t>
        <w:br/>
      </w:r>
    </w:p>
    <w:p>
      <w:pPr>
        <w:pStyle w:val="Heading1"/>
      </w:pPr>
      <w:r>
        <w:t>Power Automate Task</w:t>
      </w:r>
    </w:p>
    <w:p>
      <w:r>
        <w:br/>
        <w:t>Create an automated solution for registering conference participants using Microsoft Power Automate, Microsoft Forms, and Microsoft Teams.</w:t>
        <w:br/>
        <w:br/>
        <w:t>Requirements:</w:t>
        <w:br/>
        <w:t>1. Create a registration form with the following fields:</w:t>
        <w:br/>
        <w:t xml:space="preserve">   - First and Last Name</w:t>
        <w:br/>
        <w:t xml:space="preserve">   - City</w:t>
        <w:br/>
        <w:t xml:space="preserve">   - Profession</w:t>
        <w:br/>
        <w:br/>
        <w:t>2. Create a new Microsoft Teams team and set up a channel for registration posts.</w:t>
        <w:br/>
        <w:br/>
        <w:t>3. Automate the process with Power Automate to:</w:t>
        <w:br/>
        <w:t xml:space="preserve">   - Trigger on form submission</w:t>
        <w:br/>
        <w:t xml:space="preserve">   - Post a message in the Microsoft Teams channel with the data from the form</w:t>
        <w:br/>
        <w:br/>
        <w:t>As a result, submit screenshots showing the functionality of your app.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