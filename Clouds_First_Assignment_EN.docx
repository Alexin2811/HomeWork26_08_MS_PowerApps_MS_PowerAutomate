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Cloud – First Practical Assignment</w:t>
      </w:r>
    </w:p>
    <w:p>
      <w:pPr>
        <w:pStyle w:val="Heading2"/>
      </w:pPr>
      <w:r>
        <w:t>Task 1: Register AWS Account</w:t>
      </w:r>
    </w:p>
    <w:p>
      <w:r>
        <w:t>Register your own AWS account.</w:t>
      </w:r>
    </w:p>
    <w:p>
      <w:r>
        <w:t>✅ Upload a screenshot of your AWS account after signing in.</w:t>
      </w:r>
    </w:p>
    <w:p>
      <w:r>
        <w:t>🔗 Registration link:</w:t>
        <w:br/>
        <w:t>https://aws.amazon.com/</w:t>
      </w:r>
    </w:p>
    <w:p>
      <w:r>
        <w:br/>
      </w:r>
    </w:p>
    <w:p>
      <w:pPr>
        <w:pStyle w:val="Heading2"/>
      </w:pPr>
      <w:r>
        <w:t>Task 2: Complete the Cloud Test</w:t>
      </w:r>
    </w:p>
    <w:p>
      <w:r>
        <w:t>Take the cloud-related test via the link below.</w:t>
      </w:r>
    </w:p>
    <w:p>
      <w:r>
        <w:t>🔗 Test link:</w:t>
        <w:br/>
        <w:t>https://forms.gle/1bAfvaVgjNTREMq5A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